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8827" w14:textId="4343FC25" w:rsidR="00996927" w:rsidRDefault="00FB324A" w:rsidP="00D625CE">
      <w:pPr>
        <w:spacing w:after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Orla3 Products and Facts</w:t>
      </w:r>
    </w:p>
    <w:p w14:paraId="51B530F7" w14:textId="77777777" w:rsidR="00FB324A" w:rsidRPr="004F288F" w:rsidRDefault="00FB324A" w:rsidP="00D625CE">
      <w:pPr>
        <w:spacing w:after="0"/>
        <w:rPr>
          <w:rFonts w:ascii="Arial" w:hAnsi="Arial" w:cs="Arial"/>
        </w:rPr>
      </w:pPr>
    </w:p>
    <w:p w14:paraId="50BAFDD5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What is Orla3</w:t>
      </w:r>
    </w:p>
    <w:p w14:paraId="30A8C107" w14:textId="547F6D5E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 xml:space="preserve">Peer to peer marketplace </w:t>
      </w:r>
      <w:r w:rsidR="00D625CE" w:rsidRPr="004F288F">
        <w:rPr>
          <w:rFonts w:ascii="Arial" w:hAnsi="Arial" w:cs="Arial"/>
        </w:rPr>
        <w:t>clients to book videographers</w:t>
      </w:r>
      <w:r w:rsidRPr="004F288F">
        <w:rPr>
          <w:rFonts w:ascii="Arial" w:hAnsi="Arial" w:cs="Arial"/>
        </w:rPr>
        <w:t>, built on Fast, Easy, Fair.</w:t>
      </w:r>
    </w:p>
    <w:p w14:paraId="358C126D" w14:textId="77777777" w:rsidR="00D625CE" w:rsidRPr="004F288F" w:rsidRDefault="00D625CE" w:rsidP="00D625CE">
      <w:pPr>
        <w:spacing w:after="0"/>
        <w:rPr>
          <w:rFonts w:ascii="Arial" w:hAnsi="Arial" w:cs="Arial"/>
        </w:rPr>
      </w:pPr>
    </w:p>
    <w:p w14:paraId="5501EB8E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Fast</w:t>
      </w:r>
    </w:p>
    <w:p w14:paraId="45B68166" w14:textId="6604D1F8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Quick</w:t>
      </w:r>
      <w:r w:rsidR="00D625CE" w:rsidRPr="004F288F">
        <w:rPr>
          <w:rFonts w:ascii="Arial" w:hAnsi="Arial" w:cs="Arial"/>
        </w:rPr>
        <w:t>ly</w:t>
      </w:r>
      <w:r w:rsidRPr="004F288F">
        <w:rPr>
          <w:rFonts w:ascii="Arial" w:hAnsi="Arial" w:cs="Arial"/>
        </w:rPr>
        <w:t xml:space="preserve"> </w:t>
      </w:r>
      <w:r w:rsidR="00D625CE" w:rsidRPr="004F288F">
        <w:rPr>
          <w:rFonts w:ascii="Arial" w:hAnsi="Arial" w:cs="Arial"/>
        </w:rPr>
        <w:t>find vetted videographers</w:t>
      </w:r>
      <w:r w:rsidRPr="004F288F">
        <w:rPr>
          <w:rFonts w:ascii="Arial" w:hAnsi="Arial" w:cs="Arial"/>
        </w:rPr>
        <w:t>, book in minutes</w:t>
      </w:r>
      <w:r w:rsidR="00D625CE" w:rsidRPr="004F288F">
        <w:rPr>
          <w:rFonts w:ascii="Arial" w:hAnsi="Arial" w:cs="Arial"/>
        </w:rPr>
        <w:t>, not weeks</w:t>
      </w:r>
      <w:r w:rsidRPr="004F288F">
        <w:rPr>
          <w:rFonts w:ascii="Arial" w:hAnsi="Arial" w:cs="Arial"/>
        </w:rPr>
        <w:t>.</w:t>
      </w:r>
    </w:p>
    <w:p w14:paraId="058F0598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Easy</w:t>
      </w:r>
    </w:p>
    <w:p w14:paraId="11A73D77" w14:textId="77777777" w:rsidR="00D625CE" w:rsidRPr="004F288F" w:rsidRDefault="00D625CE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Simple booking process. Clear packages. Seamless communication.</w:t>
      </w:r>
    </w:p>
    <w:p w14:paraId="67C9F85D" w14:textId="71B396A5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Fair</w:t>
      </w:r>
    </w:p>
    <w:p w14:paraId="03EA56E5" w14:textId="77777777" w:rsidR="00D625CE" w:rsidRPr="004F288F" w:rsidRDefault="00D625CE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Protection with escrow payments. Equal fee split. No Subscriptions. Success-only fee.</w:t>
      </w:r>
    </w:p>
    <w:p w14:paraId="049FDBED" w14:textId="77777777" w:rsidR="00D625CE" w:rsidRPr="004F288F" w:rsidRDefault="00D625CE" w:rsidP="00D625CE">
      <w:pPr>
        <w:spacing w:after="0"/>
        <w:rPr>
          <w:rFonts w:ascii="Arial" w:hAnsi="Arial" w:cs="Arial"/>
        </w:rPr>
      </w:pPr>
    </w:p>
    <w:p w14:paraId="11E84BB4" w14:textId="77777777" w:rsidR="00996927" w:rsidRPr="004F288F" w:rsidRDefault="00000000" w:rsidP="00D625CE">
      <w:pPr>
        <w:spacing w:after="0"/>
        <w:rPr>
          <w:rFonts w:ascii="Arial" w:hAnsi="Arial" w:cs="Arial"/>
          <w:b/>
          <w:sz w:val="24"/>
        </w:rPr>
      </w:pPr>
      <w:r w:rsidRPr="004F288F">
        <w:rPr>
          <w:rFonts w:ascii="Arial" w:hAnsi="Arial" w:cs="Arial"/>
          <w:b/>
          <w:sz w:val="24"/>
        </w:rPr>
        <w:t>Offer for clients</w:t>
      </w:r>
    </w:p>
    <w:p w14:paraId="34449ACB" w14:textId="77777777" w:rsidR="00D625CE" w:rsidRPr="004F288F" w:rsidRDefault="00D625CE" w:rsidP="00D625CE">
      <w:pPr>
        <w:spacing w:after="0"/>
        <w:rPr>
          <w:rFonts w:ascii="Arial" w:hAnsi="Arial" w:cs="Arial"/>
        </w:rPr>
      </w:pPr>
    </w:p>
    <w:p w14:paraId="4D525AA9" w14:textId="77777777" w:rsidR="00D625CE" w:rsidRPr="004F288F" w:rsidRDefault="00D625CE" w:rsidP="00D625CE">
      <w:pPr>
        <w:spacing w:after="0"/>
        <w:rPr>
          <w:rFonts w:ascii="Arial" w:hAnsi="Arial" w:cs="Arial"/>
          <w:b/>
          <w:bCs/>
        </w:rPr>
      </w:pPr>
      <w:r w:rsidRPr="004F288F">
        <w:rPr>
          <w:rFonts w:ascii="Arial" w:hAnsi="Arial" w:cs="Arial"/>
          <w:b/>
          <w:bCs/>
        </w:rPr>
        <w:t>Fast Search</w:t>
      </w:r>
    </w:p>
    <w:p w14:paraId="1745A4BD" w14:textId="7C330BA3" w:rsidR="00D625CE" w:rsidRPr="004F288F" w:rsidRDefault="00D625CE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Browse by location, date, budget, and specialty. Send your project brief to your multiple videographers at once.</w:t>
      </w:r>
    </w:p>
    <w:p w14:paraId="7D03B709" w14:textId="77777777" w:rsidR="00D625CE" w:rsidRPr="004F288F" w:rsidRDefault="00D625CE" w:rsidP="00D625CE">
      <w:pPr>
        <w:spacing w:after="0"/>
        <w:rPr>
          <w:rFonts w:ascii="Arial" w:hAnsi="Arial" w:cs="Arial"/>
          <w:b/>
          <w:bCs/>
        </w:rPr>
      </w:pPr>
      <w:r w:rsidRPr="004F288F">
        <w:rPr>
          <w:rFonts w:ascii="Arial" w:hAnsi="Arial" w:cs="Arial"/>
          <w:b/>
          <w:bCs/>
        </w:rPr>
        <w:t>Clear Options</w:t>
      </w:r>
    </w:p>
    <w:p w14:paraId="65CDABAB" w14:textId="527C1378" w:rsidR="00D625CE" w:rsidRPr="004F288F" w:rsidRDefault="00D625CE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Compare clear packages or request a custom one for a specific project.</w:t>
      </w:r>
    </w:p>
    <w:p w14:paraId="683794D0" w14:textId="77777777" w:rsidR="00D625CE" w:rsidRPr="004F288F" w:rsidRDefault="00D625CE" w:rsidP="00D625CE">
      <w:pPr>
        <w:spacing w:after="0"/>
        <w:rPr>
          <w:rFonts w:ascii="Arial" w:hAnsi="Arial" w:cs="Arial"/>
          <w:b/>
          <w:bCs/>
        </w:rPr>
      </w:pPr>
      <w:r w:rsidRPr="004F288F">
        <w:rPr>
          <w:rFonts w:ascii="Arial" w:hAnsi="Arial" w:cs="Arial"/>
          <w:b/>
          <w:bCs/>
        </w:rPr>
        <w:t>Secure Payments</w:t>
      </w:r>
    </w:p>
    <w:p w14:paraId="1E3FA420" w14:textId="30953C50" w:rsidR="00D625CE" w:rsidRPr="004F288F" w:rsidRDefault="00D625CE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Hold your funds safely with Escrow. Process only when you are fully satisfied.</w:t>
      </w:r>
    </w:p>
    <w:p w14:paraId="328D14EB" w14:textId="77777777" w:rsidR="00D625CE" w:rsidRPr="004F288F" w:rsidRDefault="00D625CE" w:rsidP="00D625CE">
      <w:pPr>
        <w:spacing w:after="0"/>
        <w:rPr>
          <w:rFonts w:ascii="Arial" w:hAnsi="Arial" w:cs="Arial"/>
          <w:b/>
          <w:bCs/>
        </w:rPr>
      </w:pPr>
      <w:r w:rsidRPr="004F288F">
        <w:rPr>
          <w:rFonts w:ascii="Arial" w:hAnsi="Arial" w:cs="Arial"/>
          <w:b/>
          <w:bCs/>
        </w:rPr>
        <w:t>Stay in Control</w:t>
      </w:r>
    </w:p>
    <w:p w14:paraId="0A8833C6" w14:textId="02E1FBFF" w:rsidR="00D625CE" w:rsidRPr="004F288F" w:rsidRDefault="00D625CE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Review submitted work by your videographer, request changes, and download or reject completed projects.</w:t>
      </w:r>
    </w:p>
    <w:p w14:paraId="60639AC4" w14:textId="77777777" w:rsidR="00D625CE" w:rsidRPr="004F288F" w:rsidRDefault="00D625CE" w:rsidP="00D625CE">
      <w:pPr>
        <w:spacing w:after="0"/>
        <w:rPr>
          <w:rFonts w:ascii="Arial" w:hAnsi="Arial" w:cs="Arial"/>
        </w:rPr>
      </w:pPr>
    </w:p>
    <w:p w14:paraId="5ED62159" w14:textId="77777777" w:rsidR="00996927" w:rsidRPr="004F288F" w:rsidRDefault="00000000" w:rsidP="00D625CE">
      <w:pPr>
        <w:spacing w:after="0"/>
        <w:rPr>
          <w:rFonts w:ascii="Arial" w:hAnsi="Arial" w:cs="Arial"/>
          <w:b/>
          <w:sz w:val="24"/>
        </w:rPr>
      </w:pPr>
      <w:r w:rsidRPr="004F288F">
        <w:rPr>
          <w:rFonts w:ascii="Arial" w:hAnsi="Arial" w:cs="Arial"/>
          <w:b/>
          <w:sz w:val="24"/>
        </w:rPr>
        <w:t>Offer for videographers</w:t>
      </w:r>
    </w:p>
    <w:p w14:paraId="60025A24" w14:textId="77777777" w:rsidR="00D625CE" w:rsidRPr="004F288F" w:rsidRDefault="00D625CE" w:rsidP="00D625CE">
      <w:pPr>
        <w:spacing w:after="0"/>
        <w:rPr>
          <w:rFonts w:ascii="Arial" w:hAnsi="Arial" w:cs="Arial"/>
        </w:rPr>
      </w:pPr>
    </w:p>
    <w:p w14:paraId="5462ECFB" w14:textId="77777777" w:rsidR="00D625CE" w:rsidRPr="004F288F" w:rsidRDefault="00D625CE" w:rsidP="00D625CE">
      <w:pPr>
        <w:spacing w:after="0"/>
        <w:rPr>
          <w:rFonts w:ascii="Arial" w:hAnsi="Arial" w:cs="Arial"/>
          <w:b/>
          <w:bCs/>
        </w:rPr>
      </w:pPr>
      <w:r w:rsidRPr="004F288F">
        <w:rPr>
          <w:rFonts w:ascii="Arial" w:hAnsi="Arial" w:cs="Arial"/>
          <w:b/>
          <w:bCs/>
        </w:rPr>
        <w:t>Advertise for Free</w:t>
      </w:r>
    </w:p>
    <w:p w14:paraId="79817B55" w14:textId="606D18F2" w:rsidR="00D625CE" w:rsidRPr="004F288F" w:rsidRDefault="00D625CE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Upload your portfolio, set custom packages, sync calendar, and get discovered.</w:t>
      </w:r>
    </w:p>
    <w:p w14:paraId="006D2487" w14:textId="34A9BF46" w:rsidR="00D625CE" w:rsidRPr="004F288F" w:rsidRDefault="00D625CE" w:rsidP="00D625CE">
      <w:pPr>
        <w:spacing w:after="0"/>
        <w:rPr>
          <w:rFonts w:ascii="Arial" w:hAnsi="Arial" w:cs="Arial"/>
          <w:b/>
          <w:bCs/>
        </w:rPr>
      </w:pPr>
      <w:r w:rsidRPr="004F288F">
        <w:rPr>
          <w:rFonts w:ascii="Arial" w:hAnsi="Arial" w:cs="Arial"/>
          <w:b/>
          <w:bCs/>
        </w:rPr>
        <w:t>Take More Bookings</w:t>
      </w:r>
    </w:p>
    <w:p w14:paraId="77656D21" w14:textId="6B964F4D" w:rsidR="00D625CE" w:rsidRPr="004F288F" w:rsidRDefault="00D625CE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Accept the projects you want and manage enquiries, bookings, uploads and invoicing in one place.</w:t>
      </w:r>
    </w:p>
    <w:p w14:paraId="64DEDF86" w14:textId="142D8D1B" w:rsidR="00D625CE" w:rsidRPr="004F288F" w:rsidRDefault="00D625CE" w:rsidP="00D625CE">
      <w:pPr>
        <w:spacing w:after="0"/>
        <w:rPr>
          <w:rFonts w:ascii="Arial" w:hAnsi="Arial" w:cs="Arial"/>
          <w:b/>
          <w:bCs/>
        </w:rPr>
      </w:pPr>
      <w:r w:rsidRPr="004F288F">
        <w:rPr>
          <w:rFonts w:ascii="Arial" w:hAnsi="Arial" w:cs="Arial"/>
          <w:b/>
          <w:bCs/>
        </w:rPr>
        <w:t>Protect your Assets</w:t>
      </w:r>
    </w:p>
    <w:p w14:paraId="09187192" w14:textId="57AB6217" w:rsidR="00D625CE" w:rsidRPr="004F288F" w:rsidRDefault="00D625CE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Submit your edits in full quality. Watermark protection is added automatically for client preview to revise and removed on download</w:t>
      </w:r>
    </w:p>
    <w:p w14:paraId="6A417BC0" w14:textId="77777777" w:rsidR="00D625CE" w:rsidRPr="004F288F" w:rsidRDefault="00D625CE" w:rsidP="00D625CE">
      <w:pPr>
        <w:spacing w:after="0"/>
        <w:rPr>
          <w:rFonts w:ascii="Arial" w:hAnsi="Arial" w:cs="Arial"/>
          <w:b/>
          <w:bCs/>
        </w:rPr>
      </w:pPr>
      <w:r w:rsidRPr="004F288F">
        <w:rPr>
          <w:rFonts w:ascii="Arial" w:hAnsi="Arial" w:cs="Arial"/>
          <w:b/>
          <w:bCs/>
        </w:rPr>
        <w:t xml:space="preserve">Get Paid </w:t>
      </w:r>
      <w:proofErr w:type="gramStart"/>
      <w:r w:rsidRPr="004F288F">
        <w:rPr>
          <w:rFonts w:ascii="Arial" w:hAnsi="Arial" w:cs="Arial"/>
          <w:b/>
          <w:bCs/>
        </w:rPr>
        <w:t>On</w:t>
      </w:r>
      <w:proofErr w:type="gramEnd"/>
      <w:r w:rsidRPr="004F288F">
        <w:rPr>
          <w:rFonts w:ascii="Arial" w:hAnsi="Arial" w:cs="Arial"/>
          <w:b/>
          <w:bCs/>
        </w:rPr>
        <w:t xml:space="preserve"> Time</w:t>
      </w:r>
    </w:p>
    <w:p w14:paraId="09C994C8" w14:textId="600CE887" w:rsidR="00D625CE" w:rsidRPr="004F288F" w:rsidRDefault="00D625CE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Payouts are released via Escrow upon client download, or automatically after 7 days if no revisions have been requested.</w:t>
      </w:r>
    </w:p>
    <w:p w14:paraId="19C84A28" w14:textId="77777777" w:rsidR="00D625CE" w:rsidRPr="004F288F" w:rsidRDefault="00D625CE" w:rsidP="00D625CE">
      <w:pPr>
        <w:spacing w:after="0"/>
        <w:rPr>
          <w:rFonts w:ascii="Arial" w:hAnsi="Arial" w:cs="Arial"/>
        </w:rPr>
      </w:pPr>
    </w:p>
    <w:p w14:paraId="02142415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Who it serves</w:t>
      </w:r>
    </w:p>
    <w:p w14:paraId="59B8F39F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bCs/>
        </w:rPr>
        <w:t>Clients:</w:t>
      </w:r>
      <w:r w:rsidRPr="004F288F">
        <w:rPr>
          <w:rFonts w:ascii="Arial" w:hAnsi="Arial" w:cs="Arial"/>
        </w:rPr>
        <w:t xml:space="preserve"> people and teams who need video and want trusted options fast.</w:t>
      </w:r>
    </w:p>
    <w:p w14:paraId="27670B3C" w14:textId="77777777" w:rsidR="00996927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bCs/>
        </w:rPr>
        <w:t>Videographers:</w:t>
      </w:r>
      <w:r w:rsidRPr="004F288F">
        <w:rPr>
          <w:rFonts w:ascii="Arial" w:hAnsi="Arial" w:cs="Arial"/>
        </w:rPr>
        <w:t xml:space="preserve"> creators who want steady paid work and less admin.</w:t>
      </w:r>
    </w:p>
    <w:p w14:paraId="52423F53" w14:textId="77777777" w:rsidR="004F288F" w:rsidRPr="004F288F" w:rsidRDefault="004F288F" w:rsidP="00D625CE">
      <w:pPr>
        <w:spacing w:after="0"/>
        <w:rPr>
          <w:rFonts w:ascii="Arial" w:hAnsi="Arial" w:cs="Arial"/>
        </w:rPr>
      </w:pPr>
    </w:p>
    <w:p w14:paraId="08AABC6E" w14:textId="190B718D" w:rsidR="00D625CE" w:rsidRPr="004F288F" w:rsidRDefault="00000000" w:rsidP="00D625CE">
      <w:pPr>
        <w:spacing w:after="0"/>
        <w:rPr>
          <w:rFonts w:ascii="Arial" w:hAnsi="Arial" w:cs="Arial"/>
          <w:b/>
          <w:sz w:val="24"/>
        </w:rPr>
      </w:pPr>
      <w:r w:rsidRPr="004F288F">
        <w:rPr>
          <w:rFonts w:ascii="Arial" w:hAnsi="Arial" w:cs="Arial"/>
          <w:b/>
          <w:sz w:val="24"/>
        </w:rPr>
        <w:lastRenderedPageBreak/>
        <w:t>Why videographers join</w:t>
      </w:r>
    </w:p>
    <w:p w14:paraId="63A9AF10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Ranked by reviews and relevance.</w:t>
      </w:r>
    </w:p>
    <w:p w14:paraId="7FADEC46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Structured briefs reduce vague asks.</w:t>
      </w:r>
    </w:p>
    <w:p w14:paraId="4E4E361C" w14:textId="7D08FC0A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Packages set scope, extras</w:t>
      </w:r>
      <w:r w:rsidR="00D625CE" w:rsidRPr="004F288F">
        <w:rPr>
          <w:rFonts w:ascii="Arial" w:hAnsi="Arial" w:cs="Arial"/>
        </w:rPr>
        <w:t xml:space="preserve"> and</w:t>
      </w:r>
      <w:r w:rsidRPr="004F288F">
        <w:rPr>
          <w:rFonts w:ascii="Arial" w:hAnsi="Arial" w:cs="Arial"/>
        </w:rPr>
        <w:t xml:space="preserve"> revision rounds.</w:t>
      </w:r>
    </w:p>
    <w:p w14:paraId="297EB39A" w14:textId="568A3A4B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Escrow shows</w:t>
      </w:r>
      <w:r w:rsidR="00D625CE" w:rsidRPr="004F288F">
        <w:rPr>
          <w:rFonts w:ascii="Arial" w:hAnsi="Arial" w:cs="Arial"/>
        </w:rPr>
        <w:t xml:space="preserve"> commitment with</w:t>
      </w:r>
      <w:r w:rsidRPr="004F288F">
        <w:rPr>
          <w:rFonts w:ascii="Arial" w:hAnsi="Arial" w:cs="Arial"/>
        </w:rPr>
        <w:t xml:space="preserve"> funds </w:t>
      </w:r>
      <w:r w:rsidR="00D625CE" w:rsidRPr="004F288F">
        <w:rPr>
          <w:rFonts w:ascii="Arial" w:hAnsi="Arial" w:cs="Arial"/>
        </w:rPr>
        <w:t xml:space="preserve">held </w:t>
      </w:r>
      <w:r w:rsidRPr="004F288F">
        <w:rPr>
          <w:rFonts w:ascii="Arial" w:hAnsi="Arial" w:cs="Arial"/>
        </w:rPr>
        <w:t>before work.</w:t>
      </w:r>
    </w:p>
    <w:p w14:paraId="7CBCF634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Watermarked previews protect finals.</w:t>
      </w:r>
    </w:p>
    <w:p w14:paraId="783E323B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All briefs, proposals, bookings, uploads and invoices in one place.</w:t>
      </w:r>
    </w:p>
    <w:p w14:paraId="4DB62A17" w14:textId="77777777" w:rsidR="00D625CE" w:rsidRPr="004F288F" w:rsidRDefault="00D625CE" w:rsidP="00D625CE">
      <w:pPr>
        <w:pStyle w:val="ListBullet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</w:p>
    <w:p w14:paraId="0519FFB1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Why clients browse and search</w:t>
      </w:r>
    </w:p>
    <w:p w14:paraId="5172DF53" w14:textId="753D8E18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See trusted videographers first with strong reviews</w:t>
      </w:r>
      <w:r w:rsidR="00D625CE" w:rsidRPr="004F288F">
        <w:rPr>
          <w:rFonts w:ascii="Arial" w:hAnsi="Arial" w:cs="Arial"/>
        </w:rPr>
        <w:t xml:space="preserve"> and reliable</w:t>
      </w:r>
      <w:r w:rsidRPr="004F288F">
        <w:rPr>
          <w:rFonts w:ascii="Arial" w:hAnsi="Arial" w:cs="Arial"/>
        </w:rPr>
        <w:t>.</w:t>
      </w:r>
    </w:p>
    <w:p w14:paraId="3EEE4B91" w14:textId="3AC0FDFA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Compare</w:t>
      </w:r>
      <w:r w:rsidR="004F288F" w:rsidRPr="004F288F">
        <w:rPr>
          <w:rFonts w:ascii="Arial" w:hAnsi="Arial" w:cs="Arial"/>
        </w:rPr>
        <w:t xml:space="preserve"> detailed </w:t>
      </w:r>
      <w:r w:rsidRPr="004F288F">
        <w:rPr>
          <w:rFonts w:ascii="Arial" w:hAnsi="Arial" w:cs="Arial"/>
        </w:rPr>
        <w:t>package</w:t>
      </w:r>
      <w:r w:rsidR="00D625CE" w:rsidRPr="004F288F">
        <w:rPr>
          <w:rFonts w:ascii="Arial" w:hAnsi="Arial" w:cs="Arial"/>
        </w:rPr>
        <w:t xml:space="preserve">s </w:t>
      </w:r>
      <w:r w:rsidR="004F288F" w:rsidRPr="004F288F">
        <w:rPr>
          <w:rFonts w:ascii="Arial" w:hAnsi="Arial" w:cs="Arial"/>
        </w:rPr>
        <w:t>and proposals side by side.</w:t>
      </w:r>
    </w:p>
    <w:p w14:paraId="56D5E067" w14:textId="07BF76C3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Send one brief to multiple creators</w:t>
      </w:r>
      <w:r w:rsidR="004F288F" w:rsidRPr="004F288F">
        <w:rPr>
          <w:rFonts w:ascii="Arial" w:hAnsi="Arial" w:cs="Arial"/>
        </w:rPr>
        <w:t xml:space="preserve"> to save time</w:t>
      </w:r>
      <w:r w:rsidRPr="004F288F">
        <w:rPr>
          <w:rFonts w:ascii="Arial" w:hAnsi="Arial" w:cs="Arial"/>
        </w:rPr>
        <w:t>.</w:t>
      </w:r>
    </w:p>
    <w:p w14:paraId="660EAA61" w14:textId="3C64F9FF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Track progress, request changes, download final</w:t>
      </w:r>
      <w:r w:rsidR="004F288F" w:rsidRPr="004F288F">
        <w:rPr>
          <w:rFonts w:ascii="Arial" w:hAnsi="Arial" w:cs="Arial"/>
        </w:rPr>
        <w:t xml:space="preserve"> work</w:t>
      </w:r>
      <w:r w:rsidRPr="004F288F">
        <w:rPr>
          <w:rFonts w:ascii="Arial" w:hAnsi="Arial" w:cs="Arial"/>
        </w:rPr>
        <w:t xml:space="preserve"> with unlimited re</w:t>
      </w:r>
      <w:r w:rsidR="004F288F" w:rsidRPr="004F288F">
        <w:rPr>
          <w:rFonts w:ascii="Arial" w:hAnsi="Arial" w:cs="Arial"/>
        </w:rPr>
        <w:t>-</w:t>
      </w:r>
      <w:r w:rsidRPr="004F288F">
        <w:rPr>
          <w:rFonts w:ascii="Arial" w:hAnsi="Arial" w:cs="Arial"/>
        </w:rPr>
        <w:t>downloads.</w:t>
      </w:r>
    </w:p>
    <w:p w14:paraId="44B44F59" w14:textId="77777777" w:rsidR="004F288F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Clear invoices</w:t>
      </w:r>
      <w:r w:rsidR="004F288F" w:rsidRPr="004F288F">
        <w:rPr>
          <w:rFonts w:ascii="Arial" w:hAnsi="Arial" w:cs="Arial"/>
        </w:rPr>
        <w:t xml:space="preserve"> accessible at any time</w:t>
      </w:r>
    </w:p>
    <w:p w14:paraId="5BAB38B5" w14:textId="7F56AE60" w:rsidR="00996927" w:rsidRPr="004F288F" w:rsidRDefault="004F288F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Funds sit in escrow until download of final work.</w:t>
      </w:r>
    </w:p>
    <w:p w14:paraId="4D8F4E22" w14:textId="77777777" w:rsidR="00D625CE" w:rsidRPr="004F288F" w:rsidRDefault="00D625CE" w:rsidP="00D625CE">
      <w:pPr>
        <w:pStyle w:val="ListBullet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</w:p>
    <w:p w14:paraId="52AB600E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How it works</w:t>
      </w:r>
    </w:p>
    <w:p w14:paraId="1390CCEF" w14:textId="77777777" w:rsidR="00996927" w:rsidRPr="004F288F" w:rsidRDefault="00000000" w:rsidP="00D625CE">
      <w:pPr>
        <w:pStyle w:val="ListNumber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Browse by city, date, budget, niche, or post a brief.</w:t>
      </w:r>
    </w:p>
    <w:p w14:paraId="3512AA1E" w14:textId="77777777" w:rsidR="00996927" w:rsidRPr="004F288F" w:rsidRDefault="00000000" w:rsidP="00D625CE">
      <w:pPr>
        <w:pStyle w:val="ListNumber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Compare packages or request a custom one.</w:t>
      </w:r>
    </w:p>
    <w:p w14:paraId="28150AB4" w14:textId="77777777" w:rsidR="00996927" w:rsidRPr="004F288F" w:rsidRDefault="00000000" w:rsidP="00D625CE">
      <w:pPr>
        <w:pStyle w:val="ListNumber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Fund escrow to confirm the booking.</w:t>
      </w:r>
    </w:p>
    <w:p w14:paraId="4A487202" w14:textId="77777777" w:rsidR="00996927" w:rsidRPr="004F288F" w:rsidRDefault="00000000" w:rsidP="00D625CE">
      <w:pPr>
        <w:pStyle w:val="ListNumber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Creator delivers previews with a watermark.</w:t>
      </w:r>
    </w:p>
    <w:p w14:paraId="584A8FAA" w14:textId="77777777" w:rsidR="00996927" w:rsidRPr="004F288F" w:rsidRDefault="00000000" w:rsidP="00D625CE">
      <w:pPr>
        <w:pStyle w:val="ListNumber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Request changes within the allowed rounds.</w:t>
      </w:r>
    </w:p>
    <w:p w14:paraId="3F765DE6" w14:textId="77777777" w:rsidR="00996927" w:rsidRPr="004F288F" w:rsidRDefault="00000000" w:rsidP="00D625CE">
      <w:pPr>
        <w:pStyle w:val="ListNumber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Download final edits.</w:t>
      </w:r>
    </w:p>
    <w:p w14:paraId="3AFD2509" w14:textId="0ED1109F" w:rsidR="00996927" w:rsidRPr="004F288F" w:rsidRDefault="00000000" w:rsidP="00D625CE">
      <w:pPr>
        <w:pStyle w:val="ListNumber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Funds release on download or auto after 7 days</w:t>
      </w:r>
      <w:r w:rsidR="004F288F" w:rsidRPr="004F288F">
        <w:rPr>
          <w:rFonts w:ascii="Arial" w:hAnsi="Arial" w:cs="Arial"/>
        </w:rPr>
        <w:t xml:space="preserve"> if no revisions are requested</w:t>
      </w:r>
      <w:r w:rsidRPr="004F288F">
        <w:rPr>
          <w:rFonts w:ascii="Arial" w:hAnsi="Arial" w:cs="Arial"/>
        </w:rPr>
        <w:t>.</w:t>
      </w:r>
    </w:p>
    <w:p w14:paraId="4EA82D57" w14:textId="77777777" w:rsidR="004F288F" w:rsidRPr="004F288F" w:rsidRDefault="004F288F" w:rsidP="004F288F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</w:p>
    <w:p w14:paraId="1C829400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Pricing</w:t>
      </w:r>
    </w:p>
    <w:p w14:paraId="587493A6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No subscriptions. Success only fee. 10% to clients and 10% to videographers.</w:t>
      </w:r>
    </w:p>
    <w:p w14:paraId="1AA0A3F0" w14:textId="77777777" w:rsidR="004F288F" w:rsidRPr="004F288F" w:rsidRDefault="004F288F" w:rsidP="00D625CE">
      <w:pPr>
        <w:spacing w:after="0"/>
        <w:rPr>
          <w:rFonts w:ascii="Arial" w:hAnsi="Arial" w:cs="Arial"/>
        </w:rPr>
      </w:pPr>
    </w:p>
    <w:p w14:paraId="0B51245F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Why Orla3 for clients</w:t>
      </w:r>
    </w:p>
    <w:p w14:paraId="42ECF48D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Everything in one place:</w:t>
      </w:r>
    </w:p>
    <w:p w14:paraId="176EAD3A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End to end workflow → browse and search, save favourites, send enquiries to multiple videographers, proposals, bookings, deliveries, payments.</w:t>
      </w:r>
    </w:p>
    <w:p w14:paraId="0BF8420C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Admin suite → final files without expiring links, invoices, wallet.</w:t>
      </w:r>
    </w:p>
    <w:p w14:paraId="55BA4392" w14:textId="77777777" w:rsidR="004F288F" w:rsidRPr="004F288F" w:rsidRDefault="004F288F" w:rsidP="004F288F">
      <w:pPr>
        <w:pStyle w:val="ListBullet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</w:p>
    <w:p w14:paraId="4E0A6DC5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Why Orla3 for videographers</w:t>
      </w:r>
    </w:p>
    <w:p w14:paraId="01220D3D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Everything in one place:</w:t>
      </w:r>
    </w:p>
    <w:p w14:paraId="12629B81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End to end workflow → communication, enquiries, proposals, bookings, final edits upload, payments.</w:t>
      </w:r>
    </w:p>
    <w:p w14:paraId="6BF45C22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Centralised creator hub → about you, portfolio, packages, reviews, quality score.</w:t>
      </w:r>
    </w:p>
    <w:p w14:paraId="187F7981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Admin suite → calendar sync, invoices, wallet.</w:t>
      </w:r>
    </w:p>
    <w:p w14:paraId="7042BDB5" w14:textId="77777777" w:rsidR="004F288F" w:rsidRPr="004F288F" w:rsidRDefault="004F288F" w:rsidP="004F288F">
      <w:pPr>
        <w:pStyle w:val="ListBullet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</w:p>
    <w:p w14:paraId="6D65105E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Why video for clients</w:t>
      </w:r>
    </w:p>
    <w:p w14:paraId="5931E36D" w14:textId="421FC290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 xml:space="preserve">96% </w:t>
      </w:r>
      <w:r w:rsidR="004F288F" w:rsidRPr="004F288F">
        <w:rPr>
          <w:rFonts w:ascii="Arial" w:hAnsi="Arial" w:cs="Arial"/>
        </w:rPr>
        <w:t xml:space="preserve">of people in the UK </w:t>
      </w:r>
      <w:r w:rsidRPr="004F288F">
        <w:rPr>
          <w:rFonts w:ascii="Arial" w:hAnsi="Arial" w:cs="Arial"/>
        </w:rPr>
        <w:t>use video</w:t>
      </w:r>
      <w:r w:rsidR="004F288F" w:rsidRPr="004F288F">
        <w:rPr>
          <w:rFonts w:ascii="Arial" w:hAnsi="Arial" w:cs="Arial"/>
        </w:rPr>
        <w:t>s</w:t>
      </w:r>
      <w:r w:rsidRPr="004F288F">
        <w:rPr>
          <w:rFonts w:ascii="Arial" w:hAnsi="Arial" w:cs="Arial"/>
        </w:rPr>
        <w:t xml:space="preserve"> to learn about a product or service.</w:t>
      </w:r>
    </w:p>
    <w:p w14:paraId="69EEC169" w14:textId="6627B494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lastRenderedPageBreak/>
        <w:t xml:space="preserve">91% of adults </w:t>
      </w:r>
      <w:r w:rsidR="004F288F" w:rsidRPr="004F288F">
        <w:rPr>
          <w:rFonts w:ascii="Arial" w:hAnsi="Arial" w:cs="Arial"/>
        </w:rPr>
        <w:t xml:space="preserve">online in the UK </w:t>
      </w:r>
      <w:r w:rsidRPr="004F288F">
        <w:rPr>
          <w:rFonts w:ascii="Arial" w:hAnsi="Arial" w:cs="Arial"/>
        </w:rPr>
        <w:t>watch</w:t>
      </w:r>
      <w:r w:rsidR="004F288F" w:rsidRPr="004F288F">
        <w:rPr>
          <w:rFonts w:ascii="Arial" w:hAnsi="Arial" w:cs="Arial"/>
        </w:rPr>
        <w:t xml:space="preserve"> </w:t>
      </w:r>
      <w:r w:rsidRPr="004F288F">
        <w:rPr>
          <w:rFonts w:ascii="Arial" w:hAnsi="Arial" w:cs="Arial"/>
        </w:rPr>
        <w:t>videos on video sharing platforms.</w:t>
      </w:r>
    </w:p>
    <w:p w14:paraId="077EB9CE" w14:textId="3C05C03C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 xml:space="preserve">£8.3B UK </w:t>
      </w:r>
      <w:r w:rsidR="004F288F" w:rsidRPr="004F288F">
        <w:rPr>
          <w:rFonts w:ascii="Arial" w:hAnsi="Arial" w:cs="Arial"/>
        </w:rPr>
        <w:t xml:space="preserve">was the </w:t>
      </w:r>
      <w:r w:rsidRPr="004F288F">
        <w:rPr>
          <w:rFonts w:ascii="Arial" w:hAnsi="Arial" w:cs="Arial"/>
        </w:rPr>
        <w:t>online video ad spend in 2024, about 2.5x the £1.35B in 2020.</w:t>
      </w:r>
    </w:p>
    <w:p w14:paraId="23AAD374" w14:textId="4C063F22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87% of marketers say video</w:t>
      </w:r>
      <w:r w:rsidR="004F288F" w:rsidRPr="004F288F">
        <w:rPr>
          <w:rFonts w:ascii="Arial" w:hAnsi="Arial" w:cs="Arial"/>
        </w:rPr>
        <w:t>s</w:t>
      </w:r>
      <w:r w:rsidRPr="004F288F">
        <w:rPr>
          <w:rFonts w:ascii="Arial" w:hAnsi="Arial" w:cs="Arial"/>
        </w:rPr>
        <w:t xml:space="preserve"> increase sales.</w:t>
      </w:r>
    </w:p>
    <w:p w14:paraId="6B7EC4C8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Testimonial videos were the top B2B format in 2024.</w:t>
      </w:r>
    </w:p>
    <w:p w14:paraId="79501CF8" w14:textId="0BE84F53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 xml:space="preserve">18 days is the average time from first enquiry to a confirmed videographer for small </w:t>
      </w:r>
      <w:r w:rsidR="004F288F" w:rsidRPr="004F288F">
        <w:rPr>
          <w:rFonts w:ascii="Arial" w:hAnsi="Arial" w:cs="Arial"/>
        </w:rPr>
        <w:t>projects</w:t>
      </w:r>
      <w:r w:rsidRPr="004F288F">
        <w:rPr>
          <w:rFonts w:ascii="Arial" w:hAnsi="Arial" w:cs="Arial"/>
        </w:rPr>
        <w:t xml:space="preserve">, up to 30 days for larger </w:t>
      </w:r>
      <w:r w:rsidR="004F288F" w:rsidRPr="004F288F">
        <w:rPr>
          <w:rFonts w:ascii="Arial" w:hAnsi="Arial" w:cs="Arial"/>
        </w:rPr>
        <w:t>ones</w:t>
      </w:r>
      <w:r w:rsidRPr="004F288F">
        <w:rPr>
          <w:rFonts w:ascii="Arial" w:hAnsi="Arial" w:cs="Arial"/>
        </w:rPr>
        <w:t xml:space="preserve"> with multiple videographers.</w:t>
      </w:r>
    </w:p>
    <w:p w14:paraId="7DD251E5" w14:textId="77777777" w:rsidR="004F288F" w:rsidRPr="004F288F" w:rsidRDefault="004F288F" w:rsidP="004F288F">
      <w:pPr>
        <w:pStyle w:val="ListBullet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</w:p>
    <w:p w14:paraId="11746117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Proof points for videographers</w:t>
      </w:r>
    </w:p>
    <w:p w14:paraId="38BD60BC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7 in 10 chased late invoices in 2024.</w:t>
      </w:r>
    </w:p>
    <w:p w14:paraId="5434DAAC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44 days average delay when a 30 day invoice is paid late.</w:t>
      </w:r>
    </w:p>
    <w:p w14:paraId="0AB5D22D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£5,230 average outstanding invoices at any time.</w:t>
      </w:r>
    </w:p>
    <w:p w14:paraId="7C4CCC14" w14:textId="278947B1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 xml:space="preserve">£2.6B </w:t>
      </w:r>
      <w:r w:rsidR="004F288F" w:rsidRPr="004F288F">
        <w:rPr>
          <w:rFonts w:ascii="Arial" w:hAnsi="Arial" w:cs="Arial"/>
        </w:rPr>
        <w:t xml:space="preserve">was the UK </w:t>
      </w:r>
      <w:r w:rsidRPr="004F288F">
        <w:rPr>
          <w:rFonts w:ascii="Arial" w:hAnsi="Arial" w:cs="Arial"/>
        </w:rPr>
        <w:t>annual spend on freelance video services</w:t>
      </w:r>
      <w:r w:rsidR="004F288F" w:rsidRPr="004F288F">
        <w:rPr>
          <w:rFonts w:ascii="Arial" w:hAnsi="Arial" w:cs="Arial"/>
        </w:rPr>
        <w:t xml:space="preserve"> in 2024</w:t>
      </w:r>
      <w:r w:rsidRPr="004F288F">
        <w:rPr>
          <w:rFonts w:ascii="Arial" w:hAnsi="Arial" w:cs="Arial"/>
        </w:rPr>
        <w:t>.</w:t>
      </w:r>
    </w:p>
    <w:p w14:paraId="293E2343" w14:textId="77777777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3 in 10 bookings lost when a deposit is required.</w:t>
      </w:r>
    </w:p>
    <w:p w14:paraId="4FDB8EE4" w14:textId="3DCBD47F" w:rsidR="00996927" w:rsidRPr="004F288F" w:rsidRDefault="00000000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25% of time lost to unpaid revisions and chasing pay</w:t>
      </w:r>
      <w:r w:rsidR="004F288F" w:rsidRPr="004F288F">
        <w:rPr>
          <w:rFonts w:ascii="Arial" w:hAnsi="Arial" w:cs="Arial"/>
        </w:rPr>
        <w:t>ments</w:t>
      </w:r>
      <w:r w:rsidRPr="004F288F">
        <w:rPr>
          <w:rFonts w:ascii="Arial" w:hAnsi="Arial" w:cs="Arial"/>
        </w:rPr>
        <w:t>.</w:t>
      </w:r>
    </w:p>
    <w:p w14:paraId="7F668443" w14:textId="77777777" w:rsidR="004F288F" w:rsidRPr="004F288F" w:rsidRDefault="004F288F" w:rsidP="004F288F">
      <w:pPr>
        <w:pStyle w:val="ListBullet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</w:p>
    <w:p w14:paraId="35059A98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Lines to use in emails</w:t>
      </w:r>
    </w:p>
    <w:p w14:paraId="330883EC" w14:textId="5B6D3401" w:rsidR="00996927" w:rsidRPr="004F288F" w:rsidRDefault="004F288F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Feel free to check out orla3.com</w:t>
      </w:r>
    </w:p>
    <w:p w14:paraId="68B9D23E" w14:textId="10FDCFEB" w:rsidR="00996927" w:rsidRPr="004F288F" w:rsidRDefault="004F288F" w:rsidP="00D625CE">
      <w:pPr>
        <w:pStyle w:val="ListBullet"/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Would you rather book a demo so I can show you?</w:t>
      </w:r>
    </w:p>
    <w:p w14:paraId="4503E1A1" w14:textId="77777777" w:rsidR="004F288F" w:rsidRPr="004F288F" w:rsidRDefault="004F288F" w:rsidP="004F288F">
      <w:pPr>
        <w:pStyle w:val="ListBullet"/>
        <w:numPr>
          <w:ilvl w:val="0"/>
          <w:numId w:val="0"/>
        </w:numPr>
        <w:spacing w:after="0"/>
        <w:ind w:left="360"/>
        <w:rPr>
          <w:rFonts w:ascii="Arial" w:hAnsi="Arial" w:cs="Arial"/>
        </w:rPr>
      </w:pPr>
    </w:p>
    <w:p w14:paraId="3BC388BD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  <w:b/>
          <w:sz w:val="24"/>
        </w:rPr>
        <w:t>Link</w:t>
      </w:r>
    </w:p>
    <w:p w14:paraId="576189EF" w14:textId="77777777" w:rsidR="00996927" w:rsidRPr="004F288F" w:rsidRDefault="00000000" w:rsidP="00D625CE">
      <w:pPr>
        <w:spacing w:after="0"/>
        <w:rPr>
          <w:rFonts w:ascii="Arial" w:hAnsi="Arial" w:cs="Arial"/>
        </w:rPr>
      </w:pPr>
      <w:r w:rsidRPr="004F288F">
        <w:rPr>
          <w:rFonts w:ascii="Arial" w:hAnsi="Arial" w:cs="Arial"/>
        </w:rPr>
        <w:t>orla3.com</w:t>
      </w:r>
    </w:p>
    <w:sectPr w:rsidR="00996927" w:rsidRPr="004F28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768787">
    <w:abstractNumId w:val="8"/>
  </w:num>
  <w:num w:numId="2" w16cid:durableId="1659074805">
    <w:abstractNumId w:val="6"/>
  </w:num>
  <w:num w:numId="3" w16cid:durableId="1895507425">
    <w:abstractNumId w:val="5"/>
  </w:num>
  <w:num w:numId="4" w16cid:durableId="1934629641">
    <w:abstractNumId w:val="4"/>
  </w:num>
  <w:num w:numId="5" w16cid:durableId="135337363">
    <w:abstractNumId w:val="7"/>
  </w:num>
  <w:num w:numId="6" w16cid:durableId="1626109468">
    <w:abstractNumId w:val="3"/>
  </w:num>
  <w:num w:numId="7" w16cid:durableId="1864396192">
    <w:abstractNumId w:val="2"/>
  </w:num>
  <w:num w:numId="8" w16cid:durableId="881091259">
    <w:abstractNumId w:val="1"/>
  </w:num>
  <w:num w:numId="9" w16cid:durableId="89621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E6F"/>
    <w:rsid w:val="0029639D"/>
    <w:rsid w:val="00326F90"/>
    <w:rsid w:val="0041475A"/>
    <w:rsid w:val="004F288F"/>
    <w:rsid w:val="007A7F99"/>
    <w:rsid w:val="00996927"/>
    <w:rsid w:val="00AA1D8D"/>
    <w:rsid w:val="00B47730"/>
    <w:rsid w:val="00CB0664"/>
    <w:rsid w:val="00D625CE"/>
    <w:rsid w:val="00DF2DD3"/>
    <w:rsid w:val="00FB32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276C2B"/>
  <w14:defaultImageDpi w14:val="300"/>
  <w15:docId w15:val="{799A1BC2-3741-5A44-8C1F-DF457103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Miss Marcello</cp:lastModifiedBy>
  <cp:revision>4</cp:revision>
  <dcterms:created xsi:type="dcterms:W3CDTF">2013-12-23T23:15:00Z</dcterms:created>
  <dcterms:modified xsi:type="dcterms:W3CDTF">2025-10-14T16:30:00Z</dcterms:modified>
  <cp:category/>
</cp:coreProperties>
</file>