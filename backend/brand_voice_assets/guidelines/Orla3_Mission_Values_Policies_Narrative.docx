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E7580" w14:textId="5B56CAA1" w:rsidR="007426A4" w:rsidRDefault="00000000">
      <w:pPr>
        <w:rPr>
          <w:rFonts w:ascii="Arial" w:hAnsi="Arial" w:cs="Arial"/>
          <w:color w:val="000000" w:themeColor="text1"/>
        </w:rPr>
      </w:pPr>
      <w:r w:rsidRPr="0065657F">
        <w:rPr>
          <w:rFonts w:ascii="Arial" w:hAnsi="Arial" w:cs="Arial"/>
          <w:b/>
          <w:color w:val="000000" w:themeColor="text1"/>
          <w:sz w:val="40"/>
        </w:rPr>
        <w:t>Orla3</w:t>
      </w:r>
      <w:r w:rsidR="003D6363">
        <w:rPr>
          <w:rFonts w:ascii="Arial" w:hAnsi="Arial" w:cs="Arial"/>
          <w:b/>
          <w:color w:val="000000" w:themeColor="text1"/>
          <w:sz w:val="40"/>
        </w:rPr>
        <w:t xml:space="preserve">’s </w:t>
      </w:r>
      <w:r w:rsidRPr="0065657F">
        <w:rPr>
          <w:rFonts w:ascii="Arial" w:hAnsi="Arial" w:cs="Arial"/>
          <w:b/>
          <w:color w:val="000000" w:themeColor="text1"/>
          <w:sz w:val="40"/>
        </w:rPr>
        <w:t>Mission, Values</w:t>
      </w:r>
      <w:r w:rsidR="003D6363">
        <w:rPr>
          <w:rFonts w:ascii="Arial" w:hAnsi="Arial" w:cs="Arial"/>
          <w:b/>
          <w:color w:val="000000" w:themeColor="text1"/>
          <w:sz w:val="40"/>
        </w:rPr>
        <w:t xml:space="preserve"> and</w:t>
      </w:r>
      <w:r w:rsidRPr="0065657F">
        <w:rPr>
          <w:rFonts w:ascii="Arial" w:hAnsi="Arial" w:cs="Arial"/>
          <w:b/>
          <w:color w:val="000000" w:themeColor="text1"/>
          <w:sz w:val="40"/>
        </w:rPr>
        <w:t xml:space="preserve"> Policies</w:t>
      </w:r>
    </w:p>
    <w:p w14:paraId="7518D21E" w14:textId="77777777" w:rsidR="003D6363" w:rsidRPr="0065657F" w:rsidRDefault="003D6363">
      <w:pPr>
        <w:rPr>
          <w:rFonts w:ascii="Arial" w:hAnsi="Arial" w:cs="Arial"/>
          <w:color w:val="000000" w:themeColor="text1"/>
        </w:rPr>
      </w:pPr>
    </w:p>
    <w:p w14:paraId="345EACB5" w14:textId="77777777" w:rsidR="007426A4" w:rsidRPr="0065657F" w:rsidRDefault="00000000">
      <w:pPr>
        <w:rPr>
          <w:rFonts w:ascii="Arial" w:hAnsi="Arial" w:cs="Arial"/>
          <w:color w:val="000000" w:themeColor="text1"/>
        </w:rPr>
      </w:pPr>
      <w:r w:rsidRPr="0065657F">
        <w:rPr>
          <w:rFonts w:ascii="Arial" w:hAnsi="Arial" w:cs="Arial"/>
          <w:b/>
          <w:color w:val="000000" w:themeColor="text1"/>
          <w:sz w:val="28"/>
        </w:rPr>
        <w:t>Mission</w:t>
      </w:r>
    </w:p>
    <w:p w14:paraId="2F146350" w14:textId="3A1199A7" w:rsidR="007426A4" w:rsidRPr="0065657F" w:rsidRDefault="00000000">
      <w:pPr>
        <w:rPr>
          <w:rFonts w:ascii="Arial" w:hAnsi="Arial" w:cs="Arial"/>
          <w:color w:val="000000" w:themeColor="text1"/>
        </w:rPr>
      </w:pPr>
      <w:r w:rsidRPr="0065657F">
        <w:rPr>
          <w:rFonts w:ascii="Arial" w:hAnsi="Arial" w:cs="Arial"/>
          <w:color w:val="000000" w:themeColor="text1"/>
        </w:rPr>
        <w:t>Our mission is simple. Fix how video work gets done. Today many clients wait and worry. They do not know who to trust. Many videographers chase pay. They work long hours and feel unseen. Projects drift. Files and chats sit in many places. Money comes late. This wastes time and kills joy.</w:t>
      </w:r>
      <w:r w:rsidRPr="0065657F">
        <w:rPr>
          <w:rFonts w:ascii="Arial" w:hAnsi="Arial" w:cs="Arial"/>
          <w:color w:val="000000" w:themeColor="text1"/>
        </w:rPr>
        <w:br/>
      </w:r>
      <w:r w:rsidRPr="0065657F">
        <w:rPr>
          <w:rFonts w:ascii="Arial" w:hAnsi="Arial" w:cs="Arial"/>
          <w:color w:val="000000" w:themeColor="text1"/>
        </w:rPr>
        <w:br/>
        <w:t xml:space="preserve">Orla3 exists to change that. We bring both sides to one clear place. We make set up quick. We set money aside for the job so no one worries. We help set a clear scope so work stays on track. We keep talk and files in one </w:t>
      </w:r>
      <w:r w:rsidR="005B1C1E" w:rsidRPr="0065657F">
        <w:rPr>
          <w:rFonts w:ascii="Arial" w:hAnsi="Arial" w:cs="Arial"/>
          <w:color w:val="000000" w:themeColor="text1"/>
        </w:rPr>
        <w:t>place</w:t>
      </w:r>
      <w:r w:rsidRPr="0065657F">
        <w:rPr>
          <w:rFonts w:ascii="Arial" w:hAnsi="Arial" w:cs="Arial"/>
          <w:color w:val="000000" w:themeColor="text1"/>
        </w:rPr>
        <w:t>. We make pay come on time. We reward good work with real reviews. We want calm, fair work for all.</w:t>
      </w:r>
      <w:r w:rsidRPr="0065657F">
        <w:rPr>
          <w:rFonts w:ascii="Arial" w:hAnsi="Arial" w:cs="Arial"/>
          <w:color w:val="000000" w:themeColor="text1"/>
        </w:rPr>
        <w:br/>
      </w:r>
      <w:r w:rsidRPr="0065657F">
        <w:rPr>
          <w:rFonts w:ascii="Arial" w:hAnsi="Arial" w:cs="Arial"/>
          <w:color w:val="000000" w:themeColor="text1"/>
        </w:rPr>
        <w:br/>
        <w:t xml:space="preserve">What we aim to achieve is this. Clients get good video fast. Videographers get fair </w:t>
      </w:r>
      <w:r w:rsidR="005B1C1E" w:rsidRPr="0065657F">
        <w:rPr>
          <w:rFonts w:ascii="Arial" w:hAnsi="Arial" w:cs="Arial"/>
          <w:color w:val="000000" w:themeColor="text1"/>
        </w:rPr>
        <w:t xml:space="preserve">on time </w:t>
      </w:r>
      <w:r w:rsidRPr="0065657F">
        <w:rPr>
          <w:rFonts w:ascii="Arial" w:hAnsi="Arial" w:cs="Arial"/>
          <w:color w:val="000000" w:themeColor="text1"/>
        </w:rPr>
        <w:t>pay</w:t>
      </w:r>
      <w:r w:rsidR="005B1C1E" w:rsidRPr="0065657F">
        <w:rPr>
          <w:rFonts w:ascii="Arial" w:hAnsi="Arial" w:cs="Arial"/>
          <w:color w:val="000000" w:themeColor="text1"/>
        </w:rPr>
        <w:t>ments</w:t>
      </w:r>
      <w:r w:rsidRPr="0065657F">
        <w:rPr>
          <w:rFonts w:ascii="Arial" w:hAnsi="Arial" w:cs="Arial"/>
          <w:color w:val="000000" w:themeColor="text1"/>
        </w:rPr>
        <w:t xml:space="preserve"> with less admin</w:t>
      </w:r>
      <w:r w:rsidR="005B1C1E" w:rsidRPr="0065657F">
        <w:rPr>
          <w:rFonts w:ascii="Arial" w:hAnsi="Arial" w:cs="Arial"/>
          <w:color w:val="000000" w:themeColor="text1"/>
        </w:rPr>
        <w:t>, removing the burden of the freelance aspect of the job, stil</w:t>
      </w:r>
      <w:r w:rsidR="0065657F">
        <w:rPr>
          <w:rFonts w:ascii="Arial" w:hAnsi="Arial" w:cs="Arial"/>
          <w:color w:val="000000" w:themeColor="text1"/>
        </w:rPr>
        <w:t>l</w:t>
      </w:r>
      <w:r w:rsidR="005B1C1E" w:rsidRPr="0065657F">
        <w:rPr>
          <w:rFonts w:ascii="Arial" w:hAnsi="Arial" w:cs="Arial"/>
          <w:color w:val="000000" w:themeColor="text1"/>
        </w:rPr>
        <w:t xml:space="preserve"> maintaining freedom</w:t>
      </w:r>
      <w:r w:rsidRPr="0065657F">
        <w:rPr>
          <w:rFonts w:ascii="Arial" w:hAnsi="Arial" w:cs="Arial"/>
          <w:color w:val="000000" w:themeColor="text1"/>
        </w:rPr>
        <w:t>. Work feels simple and safe. Trust grows each week. The best work wins more work. That is the change we want.</w:t>
      </w:r>
    </w:p>
    <w:p w14:paraId="3C32B972" w14:textId="77777777" w:rsidR="007426A4" w:rsidRPr="0065657F" w:rsidRDefault="00000000">
      <w:pPr>
        <w:rPr>
          <w:rFonts w:ascii="Arial" w:hAnsi="Arial" w:cs="Arial"/>
          <w:color w:val="000000" w:themeColor="text1"/>
        </w:rPr>
      </w:pPr>
      <w:r w:rsidRPr="0065657F">
        <w:rPr>
          <w:rFonts w:ascii="Arial" w:hAnsi="Arial" w:cs="Arial"/>
          <w:b/>
          <w:color w:val="000000" w:themeColor="text1"/>
          <w:sz w:val="28"/>
        </w:rPr>
        <w:t>Values</w:t>
      </w:r>
    </w:p>
    <w:p w14:paraId="01012BE6" w14:textId="1D71D9D2" w:rsidR="007426A4" w:rsidRPr="0065657F" w:rsidRDefault="00000000">
      <w:pPr>
        <w:rPr>
          <w:rFonts w:ascii="Arial" w:hAnsi="Arial" w:cs="Arial"/>
          <w:color w:val="000000" w:themeColor="text1"/>
        </w:rPr>
      </w:pPr>
      <w:r w:rsidRPr="0065657F">
        <w:rPr>
          <w:rFonts w:ascii="Arial" w:hAnsi="Arial" w:cs="Arial"/>
          <w:color w:val="000000" w:themeColor="text1"/>
        </w:rPr>
        <w:t>Fairness comes first. We treat both sides with the same care. Fees are the same split. No pay</w:t>
      </w:r>
      <w:r w:rsidR="005B1C1E" w:rsidRPr="0065657F">
        <w:rPr>
          <w:rFonts w:ascii="Arial" w:hAnsi="Arial" w:cs="Arial"/>
          <w:color w:val="000000" w:themeColor="text1"/>
        </w:rPr>
        <w:t>ments</w:t>
      </w:r>
      <w:r w:rsidRPr="0065657F">
        <w:rPr>
          <w:rFonts w:ascii="Arial" w:hAnsi="Arial" w:cs="Arial"/>
          <w:color w:val="000000" w:themeColor="text1"/>
        </w:rPr>
        <w:t xml:space="preserve"> </w:t>
      </w:r>
      <w:r w:rsidR="002535EF">
        <w:rPr>
          <w:rFonts w:ascii="Arial" w:hAnsi="Arial" w:cs="Arial"/>
          <w:color w:val="000000" w:themeColor="text1"/>
        </w:rPr>
        <w:t xml:space="preserve">or edits </w:t>
      </w:r>
      <w:r w:rsidRPr="0065657F">
        <w:rPr>
          <w:rFonts w:ascii="Arial" w:hAnsi="Arial" w:cs="Arial"/>
          <w:color w:val="000000" w:themeColor="text1"/>
        </w:rPr>
        <w:t xml:space="preserve">to be </w:t>
      </w:r>
      <w:r w:rsidR="005B1C1E" w:rsidRPr="0065657F">
        <w:rPr>
          <w:rFonts w:ascii="Arial" w:hAnsi="Arial" w:cs="Arial"/>
          <w:color w:val="000000" w:themeColor="text1"/>
        </w:rPr>
        <w:t>chased</w:t>
      </w:r>
      <w:r w:rsidRPr="0065657F">
        <w:rPr>
          <w:rFonts w:ascii="Arial" w:hAnsi="Arial" w:cs="Arial"/>
          <w:color w:val="000000" w:themeColor="text1"/>
        </w:rPr>
        <w:t>. We stand up for clear rules that protect the job.</w:t>
      </w:r>
      <w:r w:rsidRPr="0065657F">
        <w:rPr>
          <w:rFonts w:ascii="Arial" w:hAnsi="Arial" w:cs="Arial"/>
          <w:color w:val="000000" w:themeColor="text1"/>
        </w:rPr>
        <w:br/>
      </w:r>
      <w:r w:rsidRPr="0065657F">
        <w:rPr>
          <w:rFonts w:ascii="Arial" w:hAnsi="Arial" w:cs="Arial"/>
          <w:color w:val="000000" w:themeColor="text1"/>
        </w:rPr>
        <w:br/>
        <w:t>Speed with care. We move fast but we do not cut corners. Clear steps guide the work so no one feels lost. You always know what comes next.</w:t>
      </w:r>
      <w:r w:rsidRPr="0065657F">
        <w:rPr>
          <w:rFonts w:ascii="Arial" w:hAnsi="Arial" w:cs="Arial"/>
          <w:color w:val="000000" w:themeColor="text1"/>
        </w:rPr>
        <w:br/>
      </w:r>
      <w:r w:rsidRPr="0065657F">
        <w:rPr>
          <w:rFonts w:ascii="Arial" w:hAnsi="Arial" w:cs="Arial"/>
          <w:color w:val="000000" w:themeColor="text1"/>
        </w:rPr>
        <w:br/>
        <w:t xml:space="preserve">Clarity in all we say. We use </w:t>
      </w:r>
      <w:r w:rsidR="005B1C1E" w:rsidRPr="0065657F">
        <w:rPr>
          <w:rFonts w:ascii="Arial" w:hAnsi="Arial" w:cs="Arial"/>
          <w:color w:val="000000" w:themeColor="text1"/>
        </w:rPr>
        <w:t>simple rules</w:t>
      </w:r>
      <w:r w:rsidRPr="0065657F">
        <w:rPr>
          <w:rFonts w:ascii="Arial" w:hAnsi="Arial" w:cs="Arial"/>
          <w:color w:val="000000" w:themeColor="text1"/>
        </w:rPr>
        <w:t>. We show prices and scope in full. We keep one place for chats, files and tasks. Less chase</w:t>
      </w:r>
      <w:r w:rsidR="005B1C1E" w:rsidRPr="0065657F">
        <w:rPr>
          <w:rFonts w:ascii="Arial" w:hAnsi="Arial" w:cs="Arial"/>
          <w:color w:val="000000" w:themeColor="text1"/>
        </w:rPr>
        <w:t xml:space="preserve"> for both sides</w:t>
      </w:r>
      <w:r w:rsidRPr="0065657F">
        <w:rPr>
          <w:rFonts w:ascii="Arial" w:hAnsi="Arial" w:cs="Arial"/>
          <w:color w:val="000000" w:themeColor="text1"/>
        </w:rPr>
        <w:t>. More time to create</w:t>
      </w:r>
      <w:r w:rsidR="005B1C1E" w:rsidRPr="0065657F">
        <w:rPr>
          <w:rFonts w:ascii="Arial" w:hAnsi="Arial" w:cs="Arial"/>
          <w:color w:val="000000" w:themeColor="text1"/>
        </w:rPr>
        <w:t xml:space="preserve"> or to focus on business</w:t>
      </w:r>
      <w:r w:rsidRPr="0065657F">
        <w:rPr>
          <w:rFonts w:ascii="Arial" w:hAnsi="Arial" w:cs="Arial"/>
          <w:color w:val="000000" w:themeColor="text1"/>
        </w:rPr>
        <w:t>.</w:t>
      </w:r>
      <w:r w:rsidRPr="0065657F">
        <w:rPr>
          <w:rFonts w:ascii="Arial" w:hAnsi="Arial" w:cs="Arial"/>
          <w:color w:val="000000" w:themeColor="text1"/>
        </w:rPr>
        <w:br/>
      </w:r>
      <w:r w:rsidRPr="0065657F">
        <w:rPr>
          <w:rFonts w:ascii="Arial" w:hAnsi="Arial" w:cs="Arial"/>
          <w:color w:val="000000" w:themeColor="text1"/>
        </w:rPr>
        <w:br/>
        <w:t xml:space="preserve">Trust that you can feel. Money sits safe for the job until the work is done. Reviews are real. We fix issues with facts. New </w:t>
      </w:r>
      <w:r w:rsidR="005B1C1E" w:rsidRPr="0065657F">
        <w:rPr>
          <w:rFonts w:ascii="Arial" w:hAnsi="Arial" w:cs="Arial"/>
          <w:color w:val="000000" w:themeColor="text1"/>
        </w:rPr>
        <w:t>members</w:t>
      </w:r>
      <w:r w:rsidRPr="0065657F">
        <w:rPr>
          <w:rFonts w:ascii="Arial" w:hAnsi="Arial" w:cs="Arial"/>
          <w:color w:val="000000" w:themeColor="text1"/>
        </w:rPr>
        <w:t xml:space="preserve"> get a fair start and can grow.</w:t>
      </w:r>
      <w:r w:rsidRPr="0065657F">
        <w:rPr>
          <w:rFonts w:ascii="Arial" w:hAnsi="Arial" w:cs="Arial"/>
          <w:color w:val="000000" w:themeColor="text1"/>
        </w:rPr>
        <w:br/>
      </w:r>
      <w:r w:rsidRPr="0065657F">
        <w:rPr>
          <w:rFonts w:ascii="Arial" w:hAnsi="Arial" w:cs="Arial"/>
          <w:color w:val="000000" w:themeColor="text1"/>
        </w:rPr>
        <w:br/>
        <w:t xml:space="preserve">Respect for </w:t>
      </w:r>
      <w:r w:rsidR="005B1C1E" w:rsidRPr="0065657F">
        <w:rPr>
          <w:rFonts w:ascii="Arial" w:hAnsi="Arial" w:cs="Arial"/>
          <w:color w:val="000000" w:themeColor="text1"/>
        </w:rPr>
        <w:t>work</w:t>
      </w:r>
      <w:r w:rsidRPr="0065657F">
        <w:rPr>
          <w:rFonts w:ascii="Arial" w:hAnsi="Arial" w:cs="Arial"/>
          <w:color w:val="000000" w:themeColor="text1"/>
        </w:rPr>
        <w:t xml:space="preserve"> and time. We cut </w:t>
      </w:r>
      <w:r w:rsidR="005B1C1E" w:rsidRPr="0065657F">
        <w:rPr>
          <w:rFonts w:ascii="Arial" w:hAnsi="Arial" w:cs="Arial"/>
          <w:color w:val="000000" w:themeColor="text1"/>
        </w:rPr>
        <w:t>out what is not necessary</w:t>
      </w:r>
      <w:r w:rsidRPr="0065657F">
        <w:rPr>
          <w:rFonts w:ascii="Arial" w:hAnsi="Arial" w:cs="Arial"/>
          <w:color w:val="000000" w:themeColor="text1"/>
        </w:rPr>
        <w:t>. We keep steps short. We give room for great work to shine.</w:t>
      </w:r>
    </w:p>
    <w:p w14:paraId="24FDD619" w14:textId="77777777" w:rsidR="007426A4" w:rsidRPr="0065657F" w:rsidRDefault="00000000">
      <w:pPr>
        <w:rPr>
          <w:rFonts w:ascii="Arial" w:hAnsi="Arial" w:cs="Arial"/>
          <w:color w:val="000000" w:themeColor="text1"/>
        </w:rPr>
      </w:pPr>
      <w:r w:rsidRPr="0065657F">
        <w:rPr>
          <w:rFonts w:ascii="Arial" w:hAnsi="Arial" w:cs="Arial"/>
          <w:color w:val="000000" w:themeColor="text1"/>
        </w:rPr>
        <w:br w:type="page"/>
      </w:r>
    </w:p>
    <w:p w14:paraId="390B31C2" w14:textId="5FCA8F78" w:rsidR="007426A4" w:rsidRPr="0065657F" w:rsidRDefault="00000000">
      <w:pPr>
        <w:rPr>
          <w:rFonts w:ascii="Arial" w:hAnsi="Arial" w:cs="Arial"/>
          <w:color w:val="000000" w:themeColor="text1"/>
        </w:rPr>
      </w:pPr>
      <w:r w:rsidRPr="0065657F">
        <w:rPr>
          <w:rFonts w:ascii="Arial" w:hAnsi="Arial" w:cs="Arial"/>
          <w:b/>
          <w:color w:val="000000" w:themeColor="text1"/>
          <w:sz w:val="28"/>
        </w:rPr>
        <w:lastRenderedPageBreak/>
        <w:t xml:space="preserve">Policies </w:t>
      </w:r>
    </w:p>
    <w:p w14:paraId="785DEA54" w14:textId="77777777" w:rsidR="005B1C1E" w:rsidRPr="0065657F" w:rsidRDefault="005B1C1E">
      <w:pPr>
        <w:rPr>
          <w:rFonts w:ascii="Arial" w:hAnsi="Arial" w:cs="Arial"/>
          <w:color w:val="000000" w:themeColor="text1"/>
        </w:rPr>
      </w:pPr>
      <w:r w:rsidRPr="0065657F">
        <w:rPr>
          <w:rFonts w:ascii="Arial" w:hAnsi="Arial" w:cs="Arial"/>
          <w:color w:val="000000" w:themeColor="text1"/>
        </w:rPr>
        <w:t>Orla3 is how anyone would want to be treated.</w:t>
      </w:r>
    </w:p>
    <w:p w14:paraId="64ACFC1B" w14:textId="1218C7A4" w:rsidR="0065657F" w:rsidRPr="0065657F" w:rsidRDefault="00000000" w:rsidP="0065657F">
      <w:pPr>
        <w:rPr>
          <w:rFonts w:ascii="Arial" w:hAnsi="Arial" w:cs="Arial"/>
          <w:color w:val="000000" w:themeColor="text1"/>
        </w:rPr>
      </w:pPr>
      <w:r w:rsidRPr="0065657F">
        <w:rPr>
          <w:rFonts w:ascii="Arial" w:hAnsi="Arial" w:cs="Arial"/>
          <w:color w:val="000000" w:themeColor="text1"/>
        </w:rPr>
        <w:t>Steven</w:t>
      </w:r>
      <w:r w:rsidR="005B1C1E" w:rsidRPr="0065657F">
        <w:rPr>
          <w:rFonts w:ascii="Arial" w:hAnsi="Arial" w:cs="Arial"/>
          <w:color w:val="000000" w:themeColor="text1"/>
        </w:rPr>
        <w:t xml:space="preserve"> our </w:t>
      </w:r>
      <w:r w:rsidR="0065657F" w:rsidRPr="0065657F">
        <w:rPr>
          <w:rFonts w:ascii="Arial" w:hAnsi="Arial" w:cs="Arial"/>
          <w:color w:val="000000" w:themeColor="text1"/>
        </w:rPr>
        <w:t xml:space="preserve">Co-founder and </w:t>
      </w:r>
      <w:r w:rsidR="005B1C1E" w:rsidRPr="0065657F">
        <w:rPr>
          <w:rFonts w:ascii="Arial" w:hAnsi="Arial" w:cs="Arial"/>
          <w:color w:val="000000" w:themeColor="text1"/>
        </w:rPr>
        <w:t>CEO</w:t>
      </w:r>
      <w:r w:rsidRPr="0065657F">
        <w:rPr>
          <w:rFonts w:ascii="Arial" w:hAnsi="Arial" w:cs="Arial"/>
          <w:color w:val="000000" w:themeColor="text1"/>
        </w:rPr>
        <w:t xml:space="preserve"> began as a videographer. He felt the pain of late pay</w:t>
      </w:r>
      <w:r w:rsidR="005B1C1E" w:rsidRPr="0065657F">
        <w:rPr>
          <w:rFonts w:ascii="Arial" w:hAnsi="Arial" w:cs="Arial"/>
          <w:color w:val="000000" w:themeColor="text1"/>
        </w:rPr>
        <w:t>, and a couple of times of no pay</w:t>
      </w:r>
      <w:r w:rsidRPr="0065657F">
        <w:rPr>
          <w:rFonts w:ascii="Arial" w:hAnsi="Arial" w:cs="Arial"/>
          <w:color w:val="000000" w:themeColor="text1"/>
        </w:rPr>
        <w:t>, unclear briefs, and lost time. This is why Orla3 began. We build the tool we wished we had.</w:t>
      </w:r>
      <w:r w:rsidRPr="0065657F">
        <w:rPr>
          <w:rFonts w:ascii="Arial" w:hAnsi="Arial" w:cs="Arial"/>
          <w:color w:val="000000" w:themeColor="text1"/>
        </w:rPr>
        <w:br/>
      </w:r>
      <w:r w:rsidRPr="0065657F">
        <w:rPr>
          <w:rFonts w:ascii="Arial" w:hAnsi="Arial" w:cs="Arial"/>
          <w:color w:val="000000" w:themeColor="text1"/>
        </w:rPr>
        <w:br/>
        <w:t>We ask clients to set money aside for the job. This is called escrow. It shows the budget is real and ready. Funds release when the client downloads the final files, or after 7 days if the client is silent.</w:t>
      </w:r>
      <w:r w:rsidR="005B1C1E" w:rsidRPr="0065657F">
        <w:rPr>
          <w:rFonts w:ascii="Arial" w:hAnsi="Arial" w:cs="Arial"/>
          <w:color w:val="000000" w:themeColor="text1"/>
        </w:rPr>
        <w:t xml:space="preserve"> Silence is assumption of agreement, and this also keeps it fair for the </w:t>
      </w:r>
      <w:r w:rsidR="002535EF">
        <w:rPr>
          <w:rFonts w:ascii="Arial" w:hAnsi="Arial" w:cs="Arial"/>
          <w:color w:val="000000" w:themeColor="text1"/>
        </w:rPr>
        <w:t>v</w:t>
      </w:r>
      <w:r w:rsidR="005B1C1E" w:rsidRPr="0065657F">
        <w:rPr>
          <w:rFonts w:ascii="Arial" w:hAnsi="Arial" w:cs="Arial"/>
          <w:color w:val="000000" w:themeColor="text1"/>
        </w:rPr>
        <w:t>ideographer.</w:t>
      </w:r>
      <w:r w:rsidRPr="0065657F">
        <w:rPr>
          <w:rFonts w:ascii="Arial" w:hAnsi="Arial" w:cs="Arial"/>
          <w:color w:val="000000" w:themeColor="text1"/>
        </w:rPr>
        <w:t xml:space="preserve"> Payout then moves to the videographer bank in 2 to 3 working days. This keeps trust on both sides.</w:t>
      </w:r>
      <w:r w:rsidRPr="0065657F">
        <w:rPr>
          <w:rFonts w:ascii="Arial" w:hAnsi="Arial" w:cs="Arial"/>
          <w:color w:val="000000" w:themeColor="text1"/>
        </w:rPr>
        <w:br/>
      </w:r>
      <w:r w:rsidRPr="0065657F">
        <w:rPr>
          <w:rFonts w:ascii="Arial" w:hAnsi="Arial" w:cs="Arial"/>
          <w:color w:val="000000" w:themeColor="text1"/>
        </w:rPr>
        <w:br/>
        <w:t xml:space="preserve">We keep all work in one place. Briefs, scope, chat, files, previews, and finals stay in </w:t>
      </w:r>
      <w:r w:rsidR="002535EF">
        <w:rPr>
          <w:rFonts w:ascii="Arial" w:hAnsi="Arial" w:cs="Arial"/>
          <w:color w:val="000000" w:themeColor="text1"/>
        </w:rPr>
        <w:t>one place</w:t>
      </w:r>
      <w:r w:rsidRPr="0065657F">
        <w:rPr>
          <w:rFonts w:ascii="Arial" w:hAnsi="Arial" w:cs="Arial"/>
          <w:color w:val="000000" w:themeColor="text1"/>
        </w:rPr>
        <w:t>. This protects the work and cuts mix ups. We use clear packages</w:t>
      </w:r>
      <w:r w:rsidR="002535EF">
        <w:rPr>
          <w:rFonts w:ascii="Arial" w:hAnsi="Arial" w:cs="Arial"/>
          <w:color w:val="000000" w:themeColor="text1"/>
        </w:rPr>
        <w:t xml:space="preserve">, </w:t>
      </w:r>
      <w:r w:rsidRPr="0065657F">
        <w:rPr>
          <w:rFonts w:ascii="Arial" w:hAnsi="Arial" w:cs="Arial"/>
          <w:color w:val="000000" w:themeColor="text1"/>
        </w:rPr>
        <w:t xml:space="preserve">so </w:t>
      </w:r>
      <w:r w:rsidR="002535EF">
        <w:rPr>
          <w:rFonts w:ascii="Arial" w:hAnsi="Arial" w:cs="Arial"/>
          <w:color w:val="000000" w:themeColor="text1"/>
        </w:rPr>
        <w:t>no more misunderstandings</w:t>
      </w:r>
      <w:r w:rsidRPr="0065657F">
        <w:rPr>
          <w:rFonts w:ascii="Arial" w:hAnsi="Arial" w:cs="Arial"/>
          <w:color w:val="000000" w:themeColor="text1"/>
        </w:rPr>
        <w:t>. This stops scope creep and stress.</w:t>
      </w:r>
      <w:r w:rsidRPr="0065657F">
        <w:rPr>
          <w:rFonts w:ascii="Arial" w:hAnsi="Arial" w:cs="Arial"/>
          <w:color w:val="000000" w:themeColor="text1"/>
        </w:rPr>
        <w:br/>
      </w:r>
      <w:r w:rsidRPr="0065657F">
        <w:rPr>
          <w:rFonts w:ascii="Arial" w:hAnsi="Arial" w:cs="Arial"/>
          <w:color w:val="000000" w:themeColor="text1"/>
        </w:rPr>
        <w:br/>
        <w:t xml:space="preserve">We do not promise work. We bring people together in a fair way. Good work and good reviews raise your rank. New </w:t>
      </w:r>
      <w:r w:rsidR="005B1C1E" w:rsidRPr="0065657F">
        <w:rPr>
          <w:rFonts w:ascii="Arial" w:hAnsi="Arial" w:cs="Arial"/>
          <w:color w:val="000000" w:themeColor="text1"/>
        </w:rPr>
        <w:t>members</w:t>
      </w:r>
      <w:r w:rsidRPr="0065657F">
        <w:rPr>
          <w:rFonts w:ascii="Arial" w:hAnsi="Arial" w:cs="Arial"/>
          <w:color w:val="000000" w:themeColor="text1"/>
        </w:rPr>
        <w:t xml:space="preserve"> get</w:t>
      </w:r>
      <w:r w:rsidR="005B1C1E" w:rsidRPr="0065657F">
        <w:rPr>
          <w:rFonts w:ascii="Arial" w:hAnsi="Arial" w:cs="Arial"/>
          <w:color w:val="000000" w:themeColor="text1"/>
        </w:rPr>
        <w:t xml:space="preserve"> a “New Talent” label and</w:t>
      </w:r>
      <w:r w:rsidRPr="0065657F">
        <w:rPr>
          <w:rFonts w:ascii="Arial" w:hAnsi="Arial" w:cs="Arial"/>
          <w:color w:val="000000" w:themeColor="text1"/>
        </w:rPr>
        <w:t xml:space="preserve"> a boost for the first 30 days so fresh creators can be seen.</w:t>
      </w:r>
      <w:r w:rsidRPr="0065657F">
        <w:rPr>
          <w:rFonts w:ascii="Arial" w:hAnsi="Arial" w:cs="Arial"/>
          <w:color w:val="000000" w:themeColor="text1"/>
        </w:rPr>
        <w:br/>
      </w:r>
      <w:r w:rsidRPr="0065657F">
        <w:rPr>
          <w:rFonts w:ascii="Arial" w:hAnsi="Arial" w:cs="Arial"/>
          <w:color w:val="000000" w:themeColor="text1"/>
        </w:rPr>
        <w:br/>
        <w:t>We speak with care. We keep claims tight and true. We choose fairness over noise, every time.</w:t>
      </w:r>
    </w:p>
    <w:p w14:paraId="7DABC657" w14:textId="77777777" w:rsidR="0065657F" w:rsidRPr="0065657F" w:rsidRDefault="0065657F" w:rsidP="0065657F">
      <w:pPr>
        <w:pStyle w:val="Heading1"/>
        <w:rPr>
          <w:rFonts w:ascii="Arial" w:hAnsi="Arial" w:cs="Arial"/>
          <w:color w:val="000000" w:themeColor="text1"/>
        </w:rPr>
      </w:pPr>
      <w:r w:rsidRPr="0065657F">
        <w:rPr>
          <w:rFonts w:ascii="Arial" w:hAnsi="Arial" w:cs="Arial"/>
          <w:color w:val="000000" w:themeColor="text1"/>
        </w:rPr>
        <w:t>People’s platform, led by feedback</w:t>
      </w:r>
    </w:p>
    <w:p w14:paraId="41E50273" w14:textId="04EC22DF" w:rsidR="0065657F" w:rsidRPr="002535EF" w:rsidRDefault="0065657F" w:rsidP="0065657F">
      <w:pPr>
        <w:pStyle w:val="NormalWeb"/>
        <w:rPr>
          <w:rFonts w:ascii="Arial" w:hAnsi="Arial" w:cs="Arial"/>
          <w:color w:val="000000" w:themeColor="text1"/>
          <w:sz w:val="22"/>
          <w:szCs w:val="22"/>
        </w:rPr>
      </w:pPr>
      <w:r w:rsidRPr="002535EF">
        <w:rPr>
          <w:rFonts w:ascii="Arial" w:hAnsi="Arial" w:cs="Arial"/>
          <w:color w:val="000000" w:themeColor="text1"/>
          <w:sz w:val="22"/>
          <w:szCs w:val="22"/>
        </w:rPr>
        <w:t xml:space="preserve">We built Orla3 after </w:t>
      </w:r>
      <w:r w:rsidR="003D6363" w:rsidRPr="002535EF">
        <w:rPr>
          <w:rFonts w:ascii="Arial" w:hAnsi="Arial" w:cs="Arial"/>
          <w:color w:val="000000" w:themeColor="text1"/>
          <w:sz w:val="22"/>
          <w:szCs w:val="22"/>
        </w:rPr>
        <w:t>3 years of planning and 1</w:t>
      </w:r>
      <w:r w:rsidRPr="002535EF">
        <w:rPr>
          <w:rFonts w:ascii="Arial" w:hAnsi="Arial" w:cs="Arial"/>
          <w:color w:val="000000" w:themeColor="text1"/>
          <w:sz w:val="22"/>
          <w:szCs w:val="22"/>
        </w:rPr>
        <w:t xml:space="preserve"> year of talks with clients and creators. Your voice guides what we do next.</w:t>
      </w:r>
    </w:p>
    <w:p w14:paraId="099BBF96" w14:textId="77777777" w:rsidR="0065657F" w:rsidRPr="002535EF" w:rsidRDefault="0065657F" w:rsidP="0065657F">
      <w:pPr>
        <w:pStyle w:val="NormalWeb"/>
        <w:rPr>
          <w:rFonts w:ascii="Arial" w:hAnsi="Arial" w:cs="Arial"/>
          <w:color w:val="000000" w:themeColor="text1"/>
          <w:sz w:val="22"/>
          <w:szCs w:val="22"/>
        </w:rPr>
      </w:pPr>
      <w:r w:rsidRPr="002535EF">
        <w:rPr>
          <w:rFonts w:ascii="Arial" w:hAnsi="Arial" w:cs="Arial"/>
          <w:color w:val="000000" w:themeColor="text1"/>
          <w:sz w:val="22"/>
          <w:szCs w:val="22"/>
        </w:rPr>
        <w:t>Your notes set our next steps. We fix what hurts first. We keep what works. We cut what wastes time. We test with small groups. If a change slows you, we roll it back fast.</w:t>
      </w:r>
    </w:p>
    <w:p w14:paraId="37118DBF" w14:textId="77777777" w:rsidR="0065657F" w:rsidRPr="002535EF" w:rsidRDefault="0065657F" w:rsidP="0065657F">
      <w:pPr>
        <w:pStyle w:val="NormalWeb"/>
        <w:rPr>
          <w:rFonts w:ascii="Arial" w:hAnsi="Arial" w:cs="Arial"/>
          <w:color w:val="000000" w:themeColor="text1"/>
          <w:sz w:val="22"/>
          <w:szCs w:val="22"/>
        </w:rPr>
      </w:pPr>
      <w:r w:rsidRPr="002535EF">
        <w:rPr>
          <w:rFonts w:ascii="Arial" w:hAnsi="Arial" w:cs="Arial"/>
          <w:color w:val="000000" w:themeColor="text1"/>
          <w:sz w:val="22"/>
          <w:szCs w:val="22"/>
        </w:rPr>
        <w:t>We share what we change and why. We track simple things like time to book and time to pay. If a change does not help these, we try again.</w:t>
      </w:r>
    </w:p>
    <w:p w14:paraId="3777B154" w14:textId="2A6F4D45" w:rsidR="0065657F" w:rsidRPr="002535EF" w:rsidRDefault="0065657F" w:rsidP="0065657F">
      <w:pPr>
        <w:pStyle w:val="NormalWeb"/>
        <w:rPr>
          <w:rFonts w:ascii="Arial" w:hAnsi="Arial" w:cs="Arial"/>
          <w:color w:val="000000" w:themeColor="text1"/>
          <w:sz w:val="22"/>
          <w:szCs w:val="22"/>
        </w:rPr>
      </w:pPr>
      <w:r w:rsidRPr="002535EF">
        <w:rPr>
          <w:rFonts w:ascii="Arial" w:hAnsi="Arial" w:cs="Arial"/>
          <w:color w:val="000000" w:themeColor="text1"/>
          <w:sz w:val="22"/>
          <w:szCs w:val="22"/>
        </w:rPr>
        <w:t xml:space="preserve">Steven began as a videographer. He felt </w:t>
      </w:r>
      <w:r w:rsidR="003D6363" w:rsidRPr="002535EF">
        <w:rPr>
          <w:rFonts w:ascii="Arial" w:hAnsi="Arial" w:cs="Arial"/>
          <w:color w:val="000000" w:themeColor="text1"/>
          <w:sz w:val="22"/>
          <w:szCs w:val="22"/>
        </w:rPr>
        <w:t>the pain</w:t>
      </w:r>
      <w:r w:rsidRPr="002535EF">
        <w:rPr>
          <w:rFonts w:ascii="Arial" w:hAnsi="Arial" w:cs="Arial"/>
          <w:color w:val="000000" w:themeColor="text1"/>
          <w:sz w:val="22"/>
          <w:szCs w:val="22"/>
        </w:rPr>
        <w:t>.</w:t>
      </w:r>
      <w:r w:rsidR="003D6363" w:rsidRPr="002535EF">
        <w:rPr>
          <w:rFonts w:ascii="Arial" w:hAnsi="Arial" w:cs="Arial"/>
          <w:color w:val="000000" w:themeColor="text1"/>
          <w:sz w:val="22"/>
          <w:szCs w:val="22"/>
        </w:rPr>
        <w:t xml:space="preserve"> </w:t>
      </w:r>
      <w:r w:rsidRPr="002535EF">
        <w:rPr>
          <w:rFonts w:ascii="Arial" w:hAnsi="Arial" w:cs="Arial"/>
          <w:color w:val="000000" w:themeColor="text1"/>
          <w:sz w:val="22"/>
          <w:szCs w:val="22"/>
        </w:rPr>
        <w:t>This is why we listen hard.</w:t>
      </w:r>
      <w:r w:rsidR="003D6363" w:rsidRPr="002535EF">
        <w:rPr>
          <w:rFonts w:ascii="Arial" w:hAnsi="Arial" w:cs="Arial"/>
          <w:color w:val="000000" w:themeColor="text1"/>
          <w:sz w:val="22"/>
          <w:szCs w:val="22"/>
        </w:rPr>
        <w:br/>
      </w:r>
      <w:r w:rsidR="003D6363" w:rsidRPr="002535EF">
        <w:rPr>
          <w:rFonts w:ascii="Arial" w:hAnsi="Arial" w:cs="Arial"/>
          <w:color w:val="000000" w:themeColor="text1"/>
          <w:sz w:val="22"/>
          <w:szCs w:val="22"/>
        </w:rPr>
        <w:br/>
      </w:r>
      <w:r w:rsidRPr="002535EF">
        <w:rPr>
          <w:rFonts w:ascii="Arial" w:hAnsi="Arial" w:cs="Arial"/>
          <w:color w:val="000000" w:themeColor="text1"/>
          <w:sz w:val="22"/>
          <w:szCs w:val="22"/>
        </w:rPr>
        <w:t>Tell us what to fix next</w:t>
      </w:r>
      <w:r w:rsidR="003D6363" w:rsidRPr="002535EF">
        <w:rPr>
          <w:rFonts w:ascii="Arial" w:hAnsi="Arial" w:cs="Arial"/>
          <w:color w:val="000000" w:themeColor="text1"/>
          <w:sz w:val="22"/>
          <w:szCs w:val="22"/>
        </w:rPr>
        <w:t xml:space="preserve"> and w</w:t>
      </w:r>
      <w:r w:rsidRPr="002535EF">
        <w:rPr>
          <w:rFonts w:ascii="Arial" w:hAnsi="Arial" w:cs="Arial"/>
          <w:color w:val="000000" w:themeColor="text1"/>
          <w:sz w:val="22"/>
          <w:szCs w:val="22"/>
        </w:rPr>
        <w:t>e will act.</w:t>
      </w:r>
    </w:p>
    <w:p w14:paraId="77CE4D87" w14:textId="77777777" w:rsidR="0065657F" w:rsidRPr="0065657F" w:rsidRDefault="0065657F">
      <w:pPr>
        <w:rPr>
          <w:rFonts w:ascii="Arial" w:hAnsi="Arial" w:cs="Arial"/>
          <w:color w:val="000000" w:themeColor="text1"/>
        </w:rPr>
      </w:pPr>
    </w:p>
    <w:sectPr w:rsidR="0065657F" w:rsidRPr="006565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6156564">
    <w:abstractNumId w:val="8"/>
  </w:num>
  <w:num w:numId="2" w16cid:durableId="1320618258">
    <w:abstractNumId w:val="6"/>
  </w:num>
  <w:num w:numId="3" w16cid:durableId="1003315301">
    <w:abstractNumId w:val="5"/>
  </w:num>
  <w:num w:numId="4" w16cid:durableId="160463842">
    <w:abstractNumId w:val="4"/>
  </w:num>
  <w:num w:numId="5" w16cid:durableId="1283882103">
    <w:abstractNumId w:val="7"/>
  </w:num>
  <w:num w:numId="6" w16cid:durableId="1651054672">
    <w:abstractNumId w:val="3"/>
  </w:num>
  <w:num w:numId="7" w16cid:durableId="1523931826">
    <w:abstractNumId w:val="2"/>
  </w:num>
  <w:num w:numId="8" w16cid:durableId="288440035">
    <w:abstractNumId w:val="1"/>
  </w:num>
  <w:num w:numId="9" w16cid:durableId="666372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E6F"/>
    <w:rsid w:val="002535EF"/>
    <w:rsid w:val="0029639D"/>
    <w:rsid w:val="00326F90"/>
    <w:rsid w:val="003D6363"/>
    <w:rsid w:val="005B1C1E"/>
    <w:rsid w:val="0065657F"/>
    <w:rsid w:val="007426A4"/>
    <w:rsid w:val="00A82E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216EE"/>
  <w14:defaultImageDpi w14:val="300"/>
  <w15:docId w15:val="{799A1BC2-3741-5A44-8C1F-DF457103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5657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Miss Marcello</cp:lastModifiedBy>
  <cp:revision>4</cp:revision>
  <dcterms:created xsi:type="dcterms:W3CDTF">2013-12-23T23:15:00Z</dcterms:created>
  <dcterms:modified xsi:type="dcterms:W3CDTF">2025-10-10T08:36:00Z</dcterms:modified>
  <cp:category/>
</cp:coreProperties>
</file>